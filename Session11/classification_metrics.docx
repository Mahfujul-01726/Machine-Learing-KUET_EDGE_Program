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Metrics: Mathematical Formulations and Python Code</w:t>
      </w:r>
    </w:p>
    <w:p>
      <w:pPr>
        <w:pStyle w:val="Heading1"/>
      </w:pPr>
      <w:r>
        <w:t>Confusion Matrix</w:t>
      </w:r>
    </w:p>
    <w:p>
      <w:r>
        <w:t>The confusion matrix is a summary of prediction results on a classification problem. It shows the counts of actual vs predicted labels.</w:t>
        <w:br/>
        <w:br/>
        <w:t>Mathematical Formulation:</w:t>
        <w:br/>
        <w:t>True Positive (TP): Correctly predicted positive samples</w:t>
        <w:br/>
        <w:t>True Negative (TN): Correctly predicted negative samples</w:t>
        <w:br/>
        <w:t>False Positive (FP): Incorrectly predicted as positive</w:t>
        <w:br/>
        <w:t>False Negative (FN): Incorrectly predicted as negative</w:t>
        <w:br/>
        <w:br/>
        <w:t>Confusion Matrix = [ TP  FP ]</w:t>
        <w:br/>
        <w:t xml:space="preserve">                        [ FN  TN ]</w:t>
        <w:br/>
        <w:br/>
        <w:t>Python Code:</w:t>
        <w:br/>
        <w:t>```python</w:t>
        <w:br/>
        <w:t>from sklearn.metrics import confusion_matrix</w:t>
        <w:br/>
        <w:t>y_true = [0, 1, 0, 1, 0, 1, 0]</w:t>
        <w:br/>
        <w:t>y_pred = [0, 1, 0, 0, 0, 1, 1]</w:t>
        <w:br/>
        <w:t>cm = confusion_matrix(y_true, y_pred)</w:t>
        <w:br/>
        <w:t>print(cm)</w:t>
        <w:br/>
        <w:t>```</w:t>
      </w:r>
    </w:p>
    <w:p>
      <w:pPr>
        <w:pStyle w:val="Heading1"/>
      </w:pPr>
      <w:r>
        <w:t>Classification Accuracy</w:t>
      </w:r>
    </w:p>
    <w:p>
      <w:r>
        <w:t>Accuracy measures the percentage of correct predictions out of all predictions.</w:t>
        <w:br/>
        <w:br/>
        <w:t>Mathematical Formulation:</w:t>
        <w:br/>
        <w:t>Accuracy = (TP + TN) / (TP + TN + FP + FN)</w:t>
        <w:br/>
        <w:br/>
        <w:t>Python Code:</w:t>
        <w:br/>
        <w:t>```python</w:t>
        <w:br/>
        <w:t>from sklearn.metrics import accuracy_score</w:t>
        <w:br/>
        <w:t>accuracy = accuracy_score(y_true, y_pred)</w:t>
        <w:br/>
        <w:t>print(accuracy)</w:t>
        <w:br/>
        <w:t>```</w:t>
      </w:r>
    </w:p>
    <w:p>
      <w:pPr>
        <w:pStyle w:val="Heading1"/>
      </w:pPr>
      <w:r>
        <w:t>Classification Report</w:t>
      </w:r>
    </w:p>
    <w:p>
      <w:r>
        <w:t>A classification report provides detailed metrics like precision, recall, f1-score, and support for each class.</w:t>
        <w:br/>
        <w:br/>
        <w:t>Mathematical Formulation:</w:t>
        <w:br/>
        <w:t>- Precision = TP / (TP + FP)</w:t>
        <w:br/>
        <w:t>- Recall = TP / (TP + FN)</w:t>
        <w:br/>
        <w:t>- F1 Score = 2 * (Precision * Recall) / (Precision + Recall)</w:t>
        <w:br/>
        <w:t>- Support: Number of occurrences of each class in the dataset.</w:t>
        <w:br/>
        <w:br/>
        <w:t>Python Code:</w:t>
        <w:br/>
        <w:t>```python</w:t>
        <w:br/>
        <w:t>from sklearn.metrics import classification_report</w:t>
        <w:br/>
        <w:t>report = classification_report(y_true, y_pred)</w:t>
        <w:br/>
        <w:t>print(report)</w:t>
        <w:br/>
        <w:t>```</w:t>
      </w:r>
    </w:p>
    <w:p>
      <w:pPr>
        <w:pStyle w:val="Heading1"/>
      </w:pPr>
      <w:r>
        <w:t>Precision</w:t>
      </w:r>
    </w:p>
    <w:p>
      <w:r>
        <w:t>Precision is the fraction of relevant instances among the retrieved instances.</w:t>
        <w:br/>
        <w:br/>
        <w:t>Mathematical Formulation:</w:t>
        <w:br/>
        <w:t>Precision = TP / (TP + FP)</w:t>
        <w:br/>
        <w:br/>
        <w:t>Python Code:</w:t>
        <w:br/>
        <w:t>```python</w:t>
        <w:br/>
        <w:t>from sklearn.metrics import precision_score</w:t>
        <w:br/>
        <w:t>precision = precision_score(y_true, y_pred)</w:t>
        <w:br/>
        <w:t>print(precision)</w:t>
        <w:br/>
        <w:t>```</w:t>
      </w:r>
    </w:p>
    <w:p>
      <w:pPr>
        <w:pStyle w:val="Heading1"/>
      </w:pPr>
      <w:r>
        <w:t>Recall or Sensitivity</w:t>
      </w:r>
    </w:p>
    <w:p>
      <w:r>
        <w:t>Recall measures how many actual positive instances were correctly identified by the model.</w:t>
        <w:br/>
        <w:br/>
        <w:t>Mathematical Formulation:</w:t>
        <w:br/>
        <w:t>Recall = TP / (TP + FN)</w:t>
        <w:br/>
        <w:br/>
        <w:t>Python Code:</w:t>
        <w:br/>
        <w:t>```python</w:t>
        <w:br/>
        <w:t>from sklearn.metrics import recall_score</w:t>
        <w:br/>
        <w:t>recall = recall_score(y_true, y_pred)</w:t>
        <w:br/>
        <w:t>print(recall)</w:t>
        <w:br/>
        <w:t>```</w:t>
      </w:r>
    </w:p>
    <w:p>
      <w:pPr>
        <w:pStyle w:val="Heading1"/>
      </w:pPr>
      <w:r>
        <w:t>Specificity</w:t>
      </w:r>
    </w:p>
    <w:p>
      <w:r>
        <w:t>Specificity measures the proportion of actual negatives that are correctly identified.</w:t>
        <w:br/>
        <w:br/>
        <w:t>Mathematical Formulation:</w:t>
        <w:br/>
        <w:t>Specificity = TN / (TN + FP)</w:t>
        <w:br/>
        <w:br/>
        <w:t>Python Code:</w:t>
        <w:br/>
        <w:t>```python</w:t>
        <w:br/>
        <w:t>specificity = cm[1,1] / (cm[1,1] + cm[0,1])</w:t>
        <w:br/>
        <w:t>print(specificity)</w:t>
        <w:br/>
        <w:t>```</w:t>
      </w:r>
    </w:p>
    <w:p>
      <w:pPr>
        <w:pStyle w:val="Heading1"/>
      </w:pPr>
      <w:r>
        <w:t>Support</w:t>
      </w:r>
    </w:p>
    <w:p>
      <w:r>
        <w:t>Support refers to the number of actual occurrences of the class in the dataset.</w:t>
        <w:br/>
        <w:br/>
        <w:t>Support is directly output by classification_report().</w:t>
        <w:br/>
        <w:br/>
        <w:t>Python Code:</w:t>
        <w:br/>
        <w:t>```python</w:t>
        <w:br/>
        <w:t># Already obtained from classification_report</w:t>
        <w:br/>
        <w:t>```</w:t>
      </w:r>
    </w:p>
    <w:p>
      <w:pPr>
        <w:pStyle w:val="Heading1"/>
      </w:pPr>
      <w:r>
        <w:t>F1 Score</w:t>
      </w:r>
    </w:p>
    <w:p>
      <w:r>
        <w:t>The F1 Score is the harmonic mean of precision and recall, providing a balance between them.</w:t>
        <w:br/>
        <w:br/>
        <w:t>Mathematical Formulation:</w:t>
        <w:br/>
        <w:t>F1 = 2 * (Precision * Recall) / (Precision + Recall)</w:t>
        <w:br/>
        <w:br/>
        <w:t>Python Code:</w:t>
        <w:br/>
        <w:t>```python</w:t>
        <w:br/>
        <w:t>from sklearn.metrics import f1_score</w:t>
        <w:br/>
        <w:t>f1 = f1_score(y_true, y_pred)</w:t>
        <w:br/>
        <w:t>print(f1)</w:t>
        <w:br/>
        <w:t>```</w:t>
      </w:r>
    </w:p>
    <w:p>
      <w:pPr>
        <w:pStyle w:val="Heading1"/>
      </w:pPr>
      <w:r>
        <w:t>ROC AUC Score</w:t>
      </w:r>
    </w:p>
    <w:p>
      <w:r>
        <w:t>The ROC (Receiver Operating Characteristic) AUC (Area Under Curve) score evaluates the model's ability to distinguish between classes. A value of 1 indicates a perfect classifier, and 0.5 indicates a random classifier.</w:t>
        <w:br/>
        <w:br/>
        <w:t>Mathematical Formulation:</w:t>
        <w:br/>
        <w:t>AUC measures the area under the ROC curve, which plots the True Positive Rate vs. False Positive Rate at various thresholds.</w:t>
        <w:br/>
        <w:br/>
        <w:t>Python Code:</w:t>
        <w:br/>
        <w:t>```python</w:t>
        <w:br/>
        <w:t>from sklearn.metrics import roc_auc_score</w:t>
        <w:br/>
        <w:t>roc_auc = roc_auc_score(y_true, y_pred)</w:t>
        <w:br/>
        <w:t>print(roc_auc)</w:t>
        <w:br/>
        <w:t>```</w:t>
      </w:r>
    </w:p>
    <w:p>
      <w:pPr>
        <w:pStyle w:val="Heading1"/>
      </w:pPr>
      <w:r>
        <w:t>Logarithmic Loss (LogLoss)</w:t>
      </w:r>
    </w:p>
    <w:p>
      <w:r>
        <w:t>LogLoss quantifies the accuracy of a classifier by comparing the predicted probabilities to the actual labels. Lower values indicate better performance.</w:t>
        <w:br/>
        <w:br/>
        <w:t>Mathematical Formulation:</w:t>
        <w:br/>
        <w:t>LogLoss = - (1/N) * sum [ y_i * log(p_i) + (1 - y_i) * log(1 - p_i) ]</w:t>
        <w:br/>
        <w:t>Where:</w:t>
        <w:br/>
        <w:t>y_i is the true label.</w:t>
        <w:br/>
        <w:t>p_i is the predicted probability of the positive class.</w:t>
        <w:br/>
        <w:br/>
        <w:t>Python Code:</w:t>
        <w:br/>
        <w:t>```python</w:t>
        <w:br/>
        <w:t>from sklearn.metrics import log_loss</w:t>
        <w:br/>
        <w:t>y_pred_prob = [0.1, 0.9, 0.2, 0.8, 0.3, 0.7, 0.6]</w:t>
        <w:br/>
        <w:t>logloss = log_loss(y_true, y_pred_prob)</w:t>
        <w:br/>
        <w:t>print(logloss)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